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FA8" w:rsidRDefault="00F9743A">
      <w:pPr>
        <w:pStyle w:val="Heading1"/>
      </w:pPr>
      <w:r>
        <w:t>TrainHub Project Report</w:t>
      </w:r>
    </w:p>
    <w:p w:rsidR="00BE6FA8" w:rsidRDefault="00F9743A">
      <w:pPr>
        <w:pStyle w:val="Heading2"/>
      </w:pPr>
      <w:r>
        <w:t>1. Introduction</w:t>
      </w:r>
    </w:p>
    <w:p w:rsidR="00BE6FA8" w:rsidRDefault="00F9743A">
      <w:r>
        <w:t xml:space="preserve">This report outlines the development process for TrainHub, a responsive web application for a fictional fitness business. The primary goal was to create a visually appealing and functional website that allows users </w:t>
      </w:r>
      <w:r>
        <w:t>to view fitness equipment, see detailed product information, and make reservations. The project leverages HTML5, CSS3, JavaScript, and jQuery, with responsiveness optimized for desktop, tablet, and mobile devices.</w:t>
      </w:r>
    </w:p>
    <w:p w:rsidR="00BE6FA8" w:rsidRDefault="00F9743A">
      <w:pPr>
        <w:pStyle w:val="Heading2"/>
      </w:pPr>
      <w:r>
        <w:t>2. Approach to the Problem</w:t>
      </w:r>
    </w:p>
    <w:p w:rsidR="00BE6FA8" w:rsidRDefault="00F9743A" w:rsidP="00A86804">
      <w:r>
        <w:t>We started by b</w:t>
      </w:r>
      <w:r>
        <w:t>reaking the requirements into manageable tasks. Each group member was assigned roles based on their strengths</w:t>
      </w:r>
      <w:r w:rsidR="00A86804">
        <w:t xml:space="preserve"> </w:t>
      </w:r>
      <w:r>
        <w:t>one handled layout and styling, while the other managed functionality and interactions.</w:t>
      </w:r>
    </w:p>
    <w:p w:rsidR="00BE6FA8" w:rsidRDefault="00F9743A" w:rsidP="00A86804">
      <w:r>
        <w:t>Features Developed:</w:t>
      </w:r>
      <w:r>
        <w:br/>
        <w:t>- Homepage introducing the fitness bra</w:t>
      </w:r>
      <w:r>
        <w:t>nd</w:t>
      </w:r>
      <w:r>
        <w:br/>
        <w:t>- About page outli</w:t>
      </w:r>
      <w:r w:rsidR="00A86804">
        <w:t>ning the business mission</w:t>
      </w:r>
      <w:r>
        <w:br/>
        <w:t>- Products page listing available equipment</w:t>
      </w:r>
      <w:r>
        <w:br/>
        <w:t>- Individual product detail pages with:</w:t>
      </w:r>
      <w:r>
        <w:br/>
        <w:t xml:space="preserve">  - Multiple images</w:t>
      </w:r>
      <w:r>
        <w:br/>
        <w:t xml:space="preserve">  - Embedded videos</w:t>
      </w:r>
      <w:r>
        <w:br/>
        <w:t xml:space="preserve">  - Key information: </w:t>
      </w:r>
      <w:r w:rsidR="00A86804">
        <w:t xml:space="preserve">product </w:t>
      </w:r>
      <w:r>
        <w:t>name</w:t>
      </w:r>
      <w:r w:rsidR="00A86804">
        <w:t>, product description</w:t>
      </w:r>
      <w:r>
        <w:t>, price, rating, features</w:t>
      </w:r>
      <w:r w:rsidR="00A86804">
        <w:t xml:space="preserve">, </w:t>
      </w:r>
      <w:r>
        <w:br/>
        <w:t xml:space="preserve">  - Reservation f</w:t>
      </w:r>
      <w:r>
        <w:t>orm (with JS-based submission and confirmation)</w:t>
      </w:r>
    </w:p>
    <w:p w:rsidR="00BE6FA8" w:rsidRDefault="00F9743A">
      <w:pPr>
        <w:pStyle w:val="Heading2"/>
      </w:pPr>
      <w:r>
        <w:t>3. Site Map</w:t>
      </w:r>
    </w:p>
    <w:p w:rsidR="00BE6FA8" w:rsidRDefault="00F9743A">
      <w:r>
        <w:t>TrainHub/</w:t>
      </w:r>
      <w:r>
        <w:br/>
        <w:t>├── index.html</w:t>
      </w:r>
      <w:r>
        <w:br/>
        <w:t>├── about.html</w:t>
      </w:r>
      <w:r>
        <w:br/>
        <w:t>├── product.html</w:t>
      </w:r>
      <w:r>
        <w:br/>
        <w:t>├── Product-Pages/</w:t>
      </w:r>
      <w:r>
        <w:br/>
        <w:t>│   ├── product1.html</w:t>
      </w:r>
      <w:r>
        <w:br/>
        <w:t>│   ├── product2.html</w:t>
      </w:r>
      <w:r>
        <w:br/>
        <w:t>│   └── product3.html</w:t>
      </w:r>
      <w:r>
        <w:br/>
        <w:t>├── css/</w:t>
      </w:r>
      <w:r>
        <w:br/>
        <w:t>├── js/</w:t>
      </w:r>
      <w:r>
        <w:br/>
        <w:t>├── images/</w:t>
      </w:r>
    </w:p>
    <w:p w:rsidR="00BE6FA8" w:rsidRDefault="00F9743A">
      <w:pPr>
        <w:pStyle w:val="Heading2"/>
      </w:pPr>
      <w:r>
        <w:t>4. Design/Layout Decision</w:t>
      </w:r>
      <w:r>
        <w:t>s</w:t>
      </w:r>
    </w:p>
    <w:p w:rsidR="00BE6FA8" w:rsidRDefault="00F9743A">
      <w:r>
        <w:t>We adopted a mobile-first design strategy, ensuring that elements stack naturally for smaller screens, then scale up for tablets and desktops using media queries.</w:t>
      </w:r>
    </w:p>
    <w:p w:rsidR="00BE6FA8" w:rsidRDefault="00F9743A">
      <w:r>
        <w:lastRenderedPageBreak/>
        <w:t>Layout Overview:</w:t>
      </w:r>
      <w:r>
        <w:br/>
        <w:t>- Header/Nav: Responsive, collapsible nav for small screens using jQuery t</w:t>
      </w:r>
      <w:r>
        <w:t>oggle.</w:t>
      </w:r>
      <w:r>
        <w:br/>
        <w:t>- Home Page: Full-width hero image, short intro, and CTA button linking to products</w:t>
      </w:r>
      <w:r w:rsidR="00A86804">
        <w:t xml:space="preserve"> page.</w:t>
      </w:r>
      <w:r w:rsidR="00A86804">
        <w:br/>
        <w:t xml:space="preserve">- About Page: Single </w:t>
      </w:r>
      <w:r>
        <w:t>column layo</w:t>
      </w:r>
      <w:r w:rsidR="00A86804">
        <w:t xml:space="preserve">ut on both desktop and </w:t>
      </w:r>
      <w:r>
        <w:t>mobile.</w:t>
      </w:r>
      <w:r>
        <w:br/>
        <w:t>- Products Page: Product cards using flexbox/grid, each with a 'View Product' button.</w:t>
      </w:r>
      <w:r>
        <w:br/>
        <w:t>- Individ</w:t>
      </w:r>
      <w:r>
        <w:t>ual Product Pages:</w:t>
      </w:r>
      <w:r>
        <w:br/>
        <w:t xml:space="preserve">  - Carousel-style image display (optional enhancement)</w:t>
      </w:r>
      <w:r>
        <w:br/>
        <w:t xml:space="preserve">  - Embedded video</w:t>
      </w:r>
      <w:r>
        <w:br/>
        <w:t xml:space="preserve">  - Product details</w:t>
      </w:r>
      <w:r>
        <w:br/>
        <w:t xml:space="preserve">  - Reservation form with client-side validation (JS only)</w:t>
      </w:r>
    </w:p>
    <w:p w:rsidR="00BE6FA8" w:rsidRDefault="00F9743A">
      <w:pPr>
        <w:pStyle w:val="Heading2"/>
      </w:pPr>
      <w:r>
        <w:t>5. Responsive Design Techniques</w:t>
      </w:r>
    </w:p>
    <w:p w:rsidR="00BE6FA8" w:rsidRDefault="00F9743A">
      <w:r>
        <w:t>To ensure responsiveness:</w:t>
      </w:r>
      <w:r>
        <w:br/>
        <w:t>- Used CSS Flexbox and Gr</w:t>
      </w:r>
      <w:r>
        <w:t>id layouts</w:t>
      </w:r>
      <w:r>
        <w:br/>
        <w:t>- Applied media queries for breakpoints (e.g.</w:t>
      </w:r>
      <w:r w:rsidR="00A86804">
        <w:t>, 577</w:t>
      </w:r>
      <w:r>
        <w:t>, 768px, 1024px)</w:t>
      </w:r>
      <w:r>
        <w:br/>
        <w:t>- Scaled font sizes and padding for readability on smaller screens</w:t>
      </w:r>
      <w:r>
        <w:br/>
        <w:t>- Utilized percentage widths and max-width containers for layout flexibility</w:t>
      </w:r>
      <w:r>
        <w:br/>
        <w:t>- Tested on Chrome DevTools and real mo</w:t>
      </w:r>
      <w:r>
        <w:t>bile devices</w:t>
      </w:r>
    </w:p>
    <w:p w:rsidR="00BE6FA8" w:rsidRDefault="00F9743A">
      <w:pPr>
        <w:pStyle w:val="Heading2"/>
      </w:pPr>
      <w:r>
        <w:t>6. Use of jQuery and JavaScript</w:t>
      </w:r>
    </w:p>
    <w:p w:rsidR="00BE6FA8" w:rsidRDefault="00F9743A" w:rsidP="00F9743A">
      <w:r>
        <w:t>Implemented JavaScript/jQuery for</w:t>
      </w:r>
      <w:proofErr w:type="gramStart"/>
      <w:r>
        <w:t>:</w:t>
      </w:r>
      <w:proofErr w:type="gramEnd"/>
      <w:r>
        <w:br/>
        <w:t>- Navigation Toggle</w:t>
      </w:r>
      <w:r>
        <w:br/>
        <w:t>- Reservation Form validation and success message</w:t>
      </w:r>
      <w:r>
        <w:br/>
        <w:t xml:space="preserve">- Product Filtering by name </w:t>
      </w:r>
      <w:r>
        <w:br/>
        <w:t>- Image/Video switching in product galleries</w:t>
      </w:r>
    </w:p>
    <w:p w:rsidR="00BE6FA8" w:rsidRDefault="00F9743A">
      <w:pPr>
        <w:pStyle w:val="Heading2"/>
      </w:pPr>
      <w:r>
        <w:t>7. Testing and Qualit</w:t>
      </w:r>
      <w:r>
        <w:t>y Assurance</w:t>
      </w:r>
    </w:p>
    <w:p w:rsidR="00BE6FA8" w:rsidRDefault="00F9743A" w:rsidP="00F9743A">
      <w:r>
        <w:t>Tested across</w:t>
      </w:r>
      <w:proofErr w:type="gramStart"/>
      <w:r>
        <w:t>:</w:t>
      </w:r>
      <w:proofErr w:type="gramEnd"/>
      <w:r>
        <w:br/>
        <w:t>- Desktop browsers (Chrome</w:t>
      </w:r>
      <w:r>
        <w:t>, Edge)</w:t>
      </w:r>
      <w:r>
        <w:br/>
        <w:t>- Tablets (iPad emulator)</w:t>
      </w:r>
      <w:r>
        <w:br/>
        <w:t>- Mobile (Android and iPhone simulators + physical devices)</w:t>
      </w:r>
      <w:r>
        <w:br/>
        <w:t>Resolved:</w:t>
      </w:r>
      <w:r>
        <w:br/>
        <w:t>- Button alignment issues on small screens</w:t>
      </w:r>
      <w:r>
        <w:br/>
        <w:t>- Form field stretching</w:t>
      </w:r>
      <w:bookmarkStart w:id="0" w:name="_GoBack"/>
      <w:bookmarkEnd w:id="0"/>
      <w:r>
        <w:br/>
        <w:t>- Video scaling issues</w:t>
      </w:r>
    </w:p>
    <w:p w:rsidR="00BE6FA8" w:rsidRDefault="00F9743A">
      <w:pPr>
        <w:pStyle w:val="Heading2"/>
      </w:pPr>
      <w:r>
        <w:t>8. Code Quality and Comments</w:t>
      </w:r>
    </w:p>
    <w:p w:rsidR="00BE6FA8" w:rsidRDefault="00F9743A">
      <w:r>
        <w:t>All HTML, CSS, and JavaScript files include comments. Files are structured clearly with consistent naming conventions.</w:t>
      </w:r>
    </w:p>
    <w:p w:rsidR="00BE6FA8" w:rsidRDefault="00F9743A">
      <w:pPr>
        <w:pStyle w:val="Heading2"/>
      </w:pPr>
      <w:r>
        <w:lastRenderedPageBreak/>
        <w:t>Conclusion</w:t>
      </w:r>
    </w:p>
    <w:p w:rsidR="00BE6FA8" w:rsidRDefault="00F9743A">
      <w:r>
        <w:t>TrainHub meets the assignment requirements, with full responsiveness, interactivity, and a user-f</w:t>
      </w:r>
      <w:r>
        <w:t>riendly interface. It demonstrates good practices in modern web development using frontend technologies.</w:t>
      </w:r>
    </w:p>
    <w:p w:rsidR="00BE6FA8" w:rsidRDefault="00F9743A">
      <w:r>
        <w:br w:type="page"/>
      </w:r>
    </w:p>
    <w:p w:rsidR="00BE6FA8" w:rsidRDefault="00F9743A">
      <w:pPr>
        <w:pStyle w:val="Heading1"/>
      </w:pPr>
      <w:r>
        <w:lastRenderedPageBreak/>
        <w:t>Contribution Form</w:t>
      </w:r>
    </w:p>
    <w:p w:rsidR="00BE6FA8" w:rsidRDefault="00F9743A">
      <w:r>
        <w:t>Student Name: Sheikh</w:t>
      </w:r>
    </w:p>
    <w:p w:rsidR="00BE6FA8" w:rsidRDefault="00F9743A">
      <w:r>
        <w:t>Student Number: [Your Number]</w:t>
      </w:r>
    </w:p>
    <w:p w:rsidR="00BE6FA8" w:rsidRDefault="00F9743A">
      <w:r>
        <w:t>Group Member 1: Sheikh</w:t>
      </w:r>
    </w:p>
    <w:p w:rsidR="00BE6FA8" w:rsidRDefault="00F9743A">
      <w:r>
        <w:t>Group Member 2: [Teammate's Name]</w:t>
      </w:r>
    </w:p>
    <w:p w:rsidR="00BE6FA8" w:rsidRDefault="00F9743A">
      <w:r>
        <w:t>Contribution to the pro</w:t>
      </w:r>
      <w:r>
        <w:t>ject:</w:t>
      </w:r>
    </w:p>
    <w:p w:rsidR="00BE6FA8" w:rsidRDefault="00F9743A">
      <w:r>
        <w:t>I contributed to the development of the website structure and functionality. I was responsible for setting up the HTML pages (Home, About, Products), creating the folder structure, and implementing the JavaScript logic including mobile navbar functio</w:t>
      </w:r>
      <w:r>
        <w:t>nality, product filtering with jQuery, gallery media switching (images/videos), and form validation for the reservation system. I also assisted in ensuring that all pages were responsive across desktop, tablet, and mobile devices using CSS media queries. M</w:t>
      </w:r>
      <w:r>
        <w:t>y partner focused on layout design, styling, and testing. We collaborated on planning, problem-solving, and ensuring code consistency. All work was completed jointly using version control and regular discussion.</w:t>
      </w:r>
    </w:p>
    <w:sectPr w:rsidR="00BE6F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6804"/>
    <w:rsid w:val="00AA1D8D"/>
    <w:rsid w:val="00B47730"/>
    <w:rsid w:val="00BE6FA8"/>
    <w:rsid w:val="00CB0664"/>
    <w:rsid w:val="00F974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EECC8FA-443C-465C-9A11-43637937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906E9D-EA0F-4D1A-9F29-E02797263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2013-12-23T23:15:00Z</dcterms:created>
  <dcterms:modified xsi:type="dcterms:W3CDTF">2025-06-25T20:58:00Z</dcterms:modified>
  <cp:category/>
</cp:coreProperties>
</file>